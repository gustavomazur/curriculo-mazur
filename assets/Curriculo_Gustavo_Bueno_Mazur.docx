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Currículo</w:t>
      </w:r>
    </w:p>
    <w:p>
      <w:pPr>
        <w:pStyle w:val="Heading2"/>
      </w:pPr>
      <w:r>
        <w:t>Gustavo Bueno Mazur</w:t>
      </w:r>
    </w:p>
    <w:p>
      <w:r>
        <w:t>E-mail: gustavo_bueno_mazur@hotmail.com</w:t>
      </w:r>
    </w:p>
    <w:p>
      <w:r>
        <w:t>Telefone: +55 44 998213774</w:t>
      </w:r>
    </w:p>
    <w:p>
      <w:r>
        <w:t>Localização: Juranda - Paraná</w:t>
      </w:r>
    </w:p>
    <w:p>
      <w:pPr>
        <w:pStyle w:val="Heading3"/>
      </w:pPr>
      <w:r>
        <w:t>Objetivo</w:t>
      </w:r>
    </w:p>
    <w:p>
      <w:r>
        <w:t>Busco uma oportunidade de trabalho remoto na área de Tecnologia da Informação. Estou aberto a diferentes áreas dentro da TI e tenho me interessado principalmente por desenvolvimento com JavaScript. Aceito estágio, trabalho freelancer ou posições iniciantes para ganhar mais experiência.</w:t>
      </w:r>
    </w:p>
    <w:p>
      <w:pPr>
        <w:pStyle w:val="Heading3"/>
      </w:pPr>
      <w:r>
        <w:t>Formação Acadêmica</w:t>
      </w:r>
    </w:p>
    <w:p>
      <w:r>
        <w:t>Cursando: Faculdade de Tecnologia da Informação - Descomplica</w:t>
      </w:r>
    </w:p>
    <w:p>
      <w:pPr>
        <w:pStyle w:val="Heading3"/>
      </w:pPr>
      <w:r>
        <w:t>Cursos</w:t>
      </w:r>
    </w:p>
    <w:p>
      <w:r>
        <w:t>• Informática Básica</w:t>
      </w:r>
    </w:p>
    <w:p>
      <w:r>
        <w:t>• Word</w:t>
      </w:r>
    </w:p>
    <w:p>
      <w:r>
        <w:t>• Excel</w:t>
      </w:r>
    </w:p>
    <w:p>
      <w:r>
        <w:t>• PowerPoint</w:t>
      </w:r>
    </w:p>
    <w:p>
      <w:r>
        <w:t>• HTML Básico</w:t>
      </w:r>
    </w:p>
    <w:p>
      <w:r>
        <w:t>• CSS Básico</w:t>
      </w:r>
    </w:p>
    <w:p>
      <w:r>
        <w:t>• Curso de Lógica de Programação</w:t>
      </w:r>
    </w:p>
    <w:p>
      <w:r>
        <w:t>• Curso de Webdesigner CSS Avançado</w:t>
      </w:r>
    </w:p>
    <w:p>
      <w:r>
        <w:t>• Curso Discover da Rocketseat (HTML, CSS, JavaScript, GitHub)</w:t>
      </w:r>
    </w:p>
    <w:p>
      <w:pPr>
        <w:pStyle w:val="Heading3"/>
      </w:pPr>
      <w:r>
        <w:t>Experiências e Projetos</w:t>
      </w:r>
    </w:p>
    <w:p>
      <w:r>
        <w:t>• Trabalha atualmente na Coamo como auxiliar de serviços gerais.</w:t>
        <w:br/>
        <w:t>• Trabalhou na Copacol por 8 meses.</w:t>
        <w:br/>
        <w:t>• Realiza manutenção de computadores e criação de sites para amigos.</w:t>
      </w:r>
    </w:p>
    <w:p>
      <w:pPr>
        <w:pStyle w:val="Heading3"/>
      </w:pPr>
      <w:r>
        <w:t>Habilidades Técnicas</w:t>
      </w:r>
    </w:p>
    <w:p>
      <w:r>
        <w:t>• HTML, CSS, JavaScript (básico)</w:t>
        <w:br/>
        <w:t>• GitHub</w:t>
        <w:br/>
        <w:t>• Pacote Office (Word, Excel, PowerPoint)</w:t>
        <w:br/>
        <w:t>• Informática geral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